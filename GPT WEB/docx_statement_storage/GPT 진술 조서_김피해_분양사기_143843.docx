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color w:val="000000"/>
        </w:rPr>
        <w:t>진술 조서</w:t>
      </w:r>
    </w:p>
    <w:p>
      <w:r>
        <w:t>성                  명:  김피해</w:t>
      </w:r>
    </w:p>
    <w:p>
      <w:r>
        <w:t>주민등록번호:  900101-1000000</w:t>
      </w:r>
    </w:p>
    <w:p>
      <w:r>
        <w:t>직                  업:  공무원</w:t>
      </w:r>
    </w:p>
    <w:p>
      <w:r>
        <w:t>주                  거:  부산시 사상구 00아파트 202호</w:t>
      </w:r>
    </w:p>
    <w:p>
      <w:r>
        <w:t>휴대         전화:  010-1111-2222</w:t>
      </w:r>
    </w:p>
    <w:p>
      <w:r>
        <w:t>전자         우편:  없음</w:t>
      </w:r>
    </w:p>
    <w:p>
      <w:r>
        <w:br/>
      </w:r>
    </w:p>
    <w:p>
      <w:r>
        <w:t>위의 사람은 피의자 박피고에 대한 사기 피의사건에 관하여 2024-01-17에 부산진경찰서 조사실에 임의 출석하여 다음과 같이 진술하다.</w:t>
      </w:r>
    </w:p>
    <w:p>
      <w:r>
        <w:br/>
        <w:br/>
      </w:r>
    </w:p>
    <w:p>
      <w:r>
        <w:t>1. 피의자와의 관계</w:t>
      </w:r>
    </w:p>
    <w:p>
      <w:r>
        <w:t xml:space="preserve">   과거 동업자입니다.</w:t>
      </w:r>
    </w:p>
    <w:p>
      <w:r>
        <w:br/>
      </w:r>
    </w:p>
    <w:p>
      <w:r>
        <w:t>2. 피의사실과의 관계</w:t>
      </w:r>
    </w:p>
    <w:p>
      <w:r>
        <w:t xml:space="preserve">   저는 피의 사실과 관련하여 고소인 자격으로서 출석하였습니다.</w:t>
      </w:r>
    </w:p>
    <w:p>
      <w:r>
        <w:br/>
        <w:t xml:space="preserve"> 이 때 진술의 취지를 더욱 명백히 하기 위하여 다음과 같이 임의로 문답하다.</w:t>
        <w:br/>
        <w:br/>
      </w:r>
    </w:p>
    <w:p>
      <w:r>
        <w:t>문: 피고소인의 이메일은 무엇입니까?</w:t>
      </w:r>
    </w:p>
    <w:p>
      <w:r>
        <w:t>답: 모릅니다.</w:t>
      </w:r>
    </w:p>
    <w:p>
      <w:r>
        <w:br/>
      </w:r>
    </w:p>
    <w:p>
      <w:r>
        <w:t>문: 피고소인과의 관계는 무엇입니까?</w:t>
      </w:r>
    </w:p>
    <w:p>
      <w:r>
        <w:t>답: 과거 동업자입니다.</w:t>
      </w:r>
    </w:p>
    <w:p>
      <w:r>
        <w:br/>
      </w:r>
    </w:p>
    <w:p>
      <w:r>
        <w:t>문: 기타 피고소인을 특정할 수 있는 내용은 무엇입니까?</w:t>
      </w:r>
    </w:p>
    <w:p>
      <w:r>
        <w:t>답: 없습니다.</w:t>
      </w:r>
    </w:p>
    <w:p>
      <w:r>
        <w:br/>
      </w:r>
    </w:p>
    <w:p>
      <w:r>
        <w:t>문: 피해 일시는 언제입니까?</w:t>
      </w:r>
    </w:p>
    <w:p>
      <w:r>
        <w:t>답: 2023-03-30T14:35입니다.</w:t>
      </w:r>
    </w:p>
    <w:p>
      <w:r>
        <w:br/>
      </w:r>
    </w:p>
    <w:p>
      <w:r>
        <w:t>문: 피해 장소는 어디입니까?</w:t>
      </w:r>
    </w:p>
    <w:p>
      <w:r>
        <w:t>답: 부산 파라다이스 호텔 카페입니다.</w:t>
      </w:r>
    </w:p>
    <w:p>
      <w:r>
        <w:br/>
      </w:r>
    </w:p>
    <w:p>
      <w:r>
        <w:t>문: 분양 계약서 작성 여부는 무엇입니까?</w:t>
      </w:r>
    </w:p>
    <w:p>
      <w:r>
        <w:t>답: 작성하였습니다.</w:t>
      </w:r>
    </w:p>
    <w:p>
      <w:r>
        <w:br/>
      </w:r>
    </w:p>
    <w:p>
      <w:r>
        <w:t>문: 분양 계약 내용(분양시기, 대금, 조건 등에 관한 사실관계)은 무엇입니까?</w:t>
      </w:r>
    </w:p>
    <w:p>
      <w:r>
        <w:t>답: 부산 해운대구 신축 빌라 분양권 계약금 5천만원을 주면, 6개월 뒤에 분양권을 주겠다입니다.</w:t>
      </w:r>
    </w:p>
    <w:p>
      <w:r>
        <w:br/>
      </w:r>
    </w:p>
    <w:p>
      <w:r>
        <w:t>문: 피의자의 기망행위(피의자에게 속게 된 결정적인 이유 및 근거)은 무엇입니까?</w:t>
      </w:r>
    </w:p>
    <w:p>
      <w:r>
        <w:t>답: 피고소인은 분양권을 줄 권한이 없음에도 이를 속이고 돈을 받았습니다.</w:t>
      </w:r>
    </w:p>
    <w:p>
      <w:r>
        <w:br/>
      </w:r>
    </w:p>
    <w:p>
      <w:r>
        <w:t>문: 피고소인이 실제로 신축공사를 했나요?</w:t>
      </w:r>
    </w:p>
    <w:p>
      <w:r>
        <w:t>답: 아닙니다.</w:t>
      </w:r>
    </w:p>
    <w:p>
      <w:r>
        <w:br/>
      </w:r>
    </w:p>
    <w:p>
      <w:r>
        <w:t>문: 고소인은 피고소인 회사의 자본구조(상황)를 알고 있었나요?</w:t>
      </w:r>
    </w:p>
    <w:p>
      <w:r>
        <w:t>답: 몰랐습니다.</w:t>
      </w:r>
    </w:p>
    <w:p>
      <w:r>
        <w:br/>
      </w:r>
    </w:p>
    <w:p>
      <w:r>
        <w:t>문: 고소인 외 다른 계약자가 있나요?</w:t>
      </w:r>
    </w:p>
    <w:p>
      <w:r>
        <w:t>답: 이정우, 문요준입니다.</w:t>
      </w:r>
    </w:p>
    <w:p>
      <w:r>
        <w:br/>
      </w:r>
    </w:p>
    <w:p>
      <w:r>
        <w:t>문: 피해 금액 또는 재산상 이익은 얼마입니까?</w:t>
      </w:r>
    </w:p>
    <w:p>
      <w:r>
        <w:t>답: 5천만원입니다.</w:t>
      </w:r>
    </w:p>
    <w:p>
      <w:r>
        <w:br/>
      </w:r>
    </w:p>
    <w:p>
      <w:r>
        <w:t>문: 피해 금액의 변제 여부(금액)는 어떻게 되나요?</w:t>
      </w:r>
    </w:p>
    <w:p>
      <w:r>
        <w:t>답: 100만원만 변제하였습니다.</w:t>
      </w:r>
    </w:p>
    <w:p>
      <w:r>
        <w:br/>
      </w:r>
    </w:p>
    <w:p>
      <w:r>
        <w:t>문: 동일 건 고소 및 취소 사실 여부는 어떻게 되나요?</w:t>
      </w:r>
    </w:p>
    <w:p>
      <w:r>
        <w:t>답: 없습니다.</w:t>
      </w:r>
    </w:p>
    <w:p>
      <w:r>
        <w:br/>
      </w:r>
    </w:p>
    <w:p>
      <w:r>
        <w:t>문: 관련 형사사건 수사 유무는 어떻게 되나요?</w:t>
      </w:r>
    </w:p>
    <w:p>
      <w:r>
        <w:t>답: 없습니다.</w:t>
      </w:r>
    </w:p>
    <w:p>
      <w:r>
        <w:br/>
      </w:r>
    </w:p>
    <w:p>
      <w:r>
        <w:t>문: 피고소인과 합의 여부는 어떻게 되나요?</w:t>
      </w:r>
    </w:p>
    <w:p>
      <w:r>
        <w:t>답: 합의하지 않았습니다.</w:t>
      </w:r>
    </w:p>
    <w:p>
      <w:r>
        <w:br/>
      </w:r>
    </w:p>
    <w:p>
      <w:r>
        <w:t>문: 피고소인 처벌 의사는 어떻게 되나요?</w:t>
      </w:r>
    </w:p>
    <w:p>
      <w:r>
        <w:t>답: 처벌을 원합니다.</w:t>
      </w:r>
    </w:p>
    <w:p>
      <w:r>
        <w:br/>
      </w:r>
    </w:p>
    <w:p>
      <w:r>
        <w:t>문: 고소 내용을 증명할 수 있는 증거는 무엇입니까?</w:t>
      </w:r>
    </w:p>
    <w:p>
      <w:r>
        <w:t>답: 분양 계약서, 계좌이체내역입니다.</w:t>
      </w:r>
    </w:p>
    <w:p>
      <w:r>
        <w:br/>
      </w:r>
    </w:p>
    <w:p>
      <w:r>
        <w:t>문: 기타 수사에 필요한 사항은 무엇입니까?</w:t>
      </w:r>
    </w:p>
    <w:p>
      <w:r>
        <w:t>답: 없습니다.</w:t>
      </w:r>
    </w:p>
    <w:p>
      <w:r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br/>
              <w:br/>
              <w:t xml:space="preserve">위의 조서를 진술자에게 열람하게 하였던 바 진술한 대로 오기나 증감·변경할 것이 없다고 말하므로 서명(기명날인)하게 하다.                         </w:t>
              <w:br/>
              <w:br/>
              <w:br/>
              <w:br/>
              <w:br/>
              <w:br/>
              <w:t>진술자  김피해 (인)</w:t>
              <w:br/>
              <w:br/>
              <w:br/>
              <w:br/>
              <w:t>2024-01-17</w:t>
              <w:br/>
              <w:br/>
              <w:br/>
              <w:br/>
              <w:br/>
            </w:r>
          </w:p>
        </w:tc>
      </w:tr>
    </w:tbl>
    <w:p>
      <w:pPr>
        <w:jc w:val="center"/>
      </w:pPr>
      <w:r>
        <w:rPr>
          <w:rFonts w:ascii="Arial" w:hAnsi="Arial"/>
          <w:color w:val="000000"/>
        </w:rPr>
        <w:br/>
        <w:br/>
        <w:t>수사 과정 확인서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구분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내용</w:t>
            </w:r>
          </w:p>
        </w:tc>
      </w:tr>
      <w:tr>
        <w:tc>
          <w:tcPr>
            <w:tcW w:type="dxa" w:w="4320"/>
          </w:tcPr>
          <w:p>
            <w:r>
              <w:t>1. 조사 장소 도착시각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2. 조사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3. 조서 열람 시작시각 및 종료시각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4. 기타 조사과정 진행경과 확인에 필요한 사항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5. 조사과정 기재사항에 대한 이의 제기나 의견진술 여부 및 그 내용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center"/>
            </w:pPr>
            <w:r>
              <w:br/>
              <w:br/>
              <w:t>2024-01-17</w:t>
              <w:br/>
              <w:t>사법경찰관 경감 ___은 김피해을(를) 조사한 후, 위와 같은 사항에 대해 김피해으로부터 확인받음</w:t>
              <w:br/>
              <w:br/>
              <w:br/>
              <w:t>확인자 김피해 (인)</w:t>
              <w:br/>
              <w:br/>
              <w:t>사법경찰관 ___ (인)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